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71"/>
      </w:tblGrid>
      <w:tr w:rsidR="00D62ED6" w14:paraId="243600FE" w14:textId="77777777">
        <w:trPr>
          <w:jc w:val="center"/>
        </w:trPr>
        <w:tc>
          <w:tcPr>
            <w:tcW w:w="9576" w:type="dxa"/>
          </w:tcPr>
          <w:p w14:paraId="1A5E06C2" w14:textId="77777777" w:rsidR="00D62ED6" w:rsidRDefault="00D62ED6">
            <w:pPr>
              <w:pStyle w:val="aff9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Название резюме"/>
        <w:tag w:val="Название резюме"/>
        <w:id w:val="703981219"/>
        <w:placeholder>
          <w:docPart w:val="90E56EC8D17B49EE8D919EE17E6DB962"/>
        </w:placeholder>
        <w:docPartList>
          <w:docPartGallery w:val="Quick Parts"/>
          <w:docPartCategory w:val=" Название резюме"/>
        </w:docPartList>
      </w:sdtPr>
      <w:sdtEndPr/>
      <w:sdtContent>
        <w:p w14:paraId="46D0D2CF" w14:textId="77777777" w:rsidR="00D62ED6" w:rsidRDefault="00D62ED6">
          <w:pPr>
            <w:pStyle w:val="a5"/>
          </w:pPr>
        </w:p>
        <w:tbl>
          <w:tblPr>
            <w:tblStyle w:val="a4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1"/>
            <w:gridCol w:w="8724"/>
          </w:tblGrid>
          <w:tr w:rsidR="00D62ED6" w14:paraId="281391E7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5434346D" w14:textId="77777777" w:rsidR="00D62ED6" w:rsidRDefault="00D62ED6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71CC22A5" w14:textId="771755C3" w:rsidR="00D62ED6" w:rsidRDefault="00036223">
                <w:pPr>
                  <w:pStyle w:val="af1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rPr>
                      <w:b/>
                    </w:rPr>
                    <w:id w:val="10979384"/>
                    <w:placeholder>
                      <w:docPart w:val="4348A36BB40C4FD6B6E7BCC42B6233C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79325E">
                      <w:rPr>
                        <w:b/>
                      </w:rPr>
                      <w:t>Галич Антон Андреевич</w:t>
                    </w:r>
                  </w:sdtContent>
                </w:sdt>
              </w:p>
              <w:p w14:paraId="3F5A071B" w14:textId="2A4DB303" w:rsidR="00D62ED6" w:rsidRDefault="0079325E">
                <w:pPr>
                  <w:pStyle w:val="affa"/>
                </w:pPr>
                <w:r>
                  <w:t>Ленинградская область г. Сосновый Бор ул. Солнечная 35 кв. 136</w:t>
                </w:r>
              </w:p>
              <w:p w14:paraId="7BCF77B0" w14:textId="7782B26D" w:rsidR="00D62ED6" w:rsidRDefault="00036223">
                <w:pPr>
                  <w:pStyle w:val="affa"/>
                </w:pPr>
                <w:r>
                  <w:t xml:space="preserve">Телефон: </w:t>
                </w:r>
                <w:r w:rsidR="0079325E">
                  <w:t>+79213934623</w:t>
                </w:r>
              </w:p>
              <w:p w14:paraId="612F95D1" w14:textId="01C404F9" w:rsidR="00D62ED6" w:rsidRPr="00AF20BA" w:rsidRDefault="00036223">
                <w:pPr>
                  <w:pStyle w:val="affa"/>
                </w:pPr>
                <w:r>
                  <w:t>Электронная почта:</w:t>
                </w:r>
                <w:r w:rsidR="00AF20BA" w:rsidRPr="00AF20BA">
                  <w:t xml:space="preserve"> </w:t>
                </w:r>
                <w:r w:rsidR="00AF20BA">
                  <w:rPr>
                    <w:lang w:val="en-US"/>
                  </w:rPr>
                  <w:t>inthesky</w:t>
                </w:r>
                <w:r w:rsidR="00AF20BA" w:rsidRPr="00AF20BA">
                  <w:t>133@</w:t>
                </w:r>
                <w:r w:rsidR="00AF20BA">
                  <w:rPr>
                    <w:lang w:val="en-US"/>
                  </w:rPr>
                  <w:t>gmail</w:t>
                </w:r>
                <w:r w:rsidR="00AF20BA" w:rsidRPr="00AF20BA">
                  <w:t>.</w:t>
                </w:r>
                <w:r w:rsidR="00AF20BA">
                  <w:rPr>
                    <w:lang w:val="en-US"/>
                  </w:rPr>
                  <w:t>com</w:t>
                </w:r>
              </w:p>
              <w:p w14:paraId="79936EEE" w14:textId="77777777" w:rsidR="00D62ED6" w:rsidRDefault="00D62ED6" w:rsidP="00880B2B">
                <w:pPr>
                  <w:pStyle w:val="affa"/>
                  <w:rPr>
                    <w:sz w:val="24"/>
                  </w:rPr>
                </w:pPr>
              </w:p>
            </w:tc>
          </w:tr>
        </w:tbl>
        <w:p w14:paraId="11D1250F" w14:textId="77777777" w:rsidR="00D62ED6" w:rsidRDefault="00E031EE">
          <w:pPr>
            <w:pStyle w:val="a5"/>
          </w:pPr>
        </w:p>
      </w:sdtContent>
    </w:sdt>
    <w:tbl>
      <w:tblPr>
        <w:tblStyle w:val="a4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D62ED6" w14:paraId="4CA16B1B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1F8777A2" w14:textId="77777777" w:rsidR="00D62ED6" w:rsidRDefault="00D62ED6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2B054AC2" w14:textId="77777777" w:rsidR="00D62ED6" w:rsidRPr="00FA0CCA" w:rsidRDefault="00FA0CCA">
            <w:pPr>
              <w:pStyle w:val="ad"/>
              <w:rPr>
                <w:color w:val="002060"/>
              </w:rPr>
            </w:pPr>
            <w:r w:rsidRPr="00FA0CCA">
              <w:rPr>
                <w:color w:val="002060"/>
              </w:rPr>
              <w:t>Инвалидность</w:t>
            </w:r>
          </w:p>
          <w:p w14:paraId="0511C434" w14:textId="370ED4F7" w:rsidR="00D62ED6" w:rsidRDefault="0079325E">
            <w:pPr>
              <w:pStyle w:val="aff7"/>
            </w:pPr>
            <w:r>
              <w:t>Общее заболевание</w:t>
            </w:r>
            <w:r w:rsidR="00534A71">
              <w:t xml:space="preserve"> (С71.7)</w:t>
            </w:r>
            <w:r>
              <w:t xml:space="preserve"> 1 гр.</w:t>
            </w:r>
          </w:p>
          <w:p w14:paraId="15A0BC8F" w14:textId="77777777" w:rsidR="00D62ED6" w:rsidRDefault="00036223" w:rsidP="00FA0CCA">
            <w:pPr>
              <w:pStyle w:val="ad"/>
              <w:rPr>
                <w:color w:val="002060"/>
              </w:rPr>
            </w:pPr>
            <w:r w:rsidRPr="00FA0CCA">
              <w:rPr>
                <w:color w:val="002060"/>
              </w:rPr>
              <w:t>Образование</w:t>
            </w:r>
          </w:p>
          <w:p w14:paraId="526E803B" w14:textId="77777777" w:rsidR="00FA0CCA" w:rsidRPr="00FA0CCA" w:rsidRDefault="00FA0CCA" w:rsidP="00FA0CCA"/>
          <w:p w14:paraId="743A3FCE" w14:textId="4A6569E2" w:rsidR="00D62ED6" w:rsidRPr="004A05C8" w:rsidRDefault="00FA0CCA">
            <w:pPr>
              <w:pStyle w:val="a"/>
              <w:numPr>
                <w:ilvl w:val="0"/>
                <w:numId w:val="1"/>
              </w:numPr>
              <w:rPr>
                <w:b/>
              </w:rPr>
            </w:pPr>
            <w:r w:rsidRPr="004A05C8">
              <w:rPr>
                <w:b/>
              </w:rPr>
              <w:t>Год окончания учебного заведения:</w:t>
            </w:r>
            <w:r w:rsidR="00534A71">
              <w:rPr>
                <w:b/>
              </w:rPr>
              <w:t xml:space="preserve"> </w:t>
            </w:r>
            <w:r w:rsidR="00534A71" w:rsidRPr="00642974">
              <w:rPr>
                <w:bCs/>
              </w:rPr>
              <w:t>2010г.</w:t>
            </w:r>
            <w:r w:rsidR="00534A71">
              <w:rPr>
                <w:b/>
              </w:rPr>
              <w:t xml:space="preserve"> </w:t>
            </w:r>
          </w:p>
          <w:p w14:paraId="79AEC302" w14:textId="4A45F7AB" w:rsidR="00FA0CCA" w:rsidRPr="00642974" w:rsidRDefault="00FA0CCA">
            <w:pPr>
              <w:pStyle w:val="a"/>
              <w:numPr>
                <w:ilvl w:val="0"/>
                <w:numId w:val="1"/>
              </w:numPr>
              <w:rPr>
                <w:bCs/>
              </w:rPr>
            </w:pPr>
            <w:r w:rsidRPr="004A05C8">
              <w:rPr>
                <w:b/>
              </w:rPr>
              <w:t>Название учебного заведения:</w:t>
            </w:r>
            <w:r w:rsidR="00534A71">
              <w:rPr>
                <w:b/>
              </w:rPr>
              <w:t xml:space="preserve"> </w:t>
            </w:r>
            <w:r w:rsidR="00534A71" w:rsidRPr="00642974">
              <w:rPr>
                <w:bCs/>
              </w:rPr>
              <w:t>Профессиональный колледж</w:t>
            </w:r>
            <w:r w:rsidR="00642974" w:rsidRPr="00642974">
              <w:rPr>
                <w:bCs/>
              </w:rPr>
              <w:t xml:space="preserve"> Одесского национального университета имени И.И. Мечникова</w:t>
            </w:r>
            <w:r w:rsidR="00642974">
              <w:rPr>
                <w:bCs/>
              </w:rPr>
              <w:t>, Институт ядерной энергетики ФГАОУ ВО «Санкт-Петербургский Политехнический Университет Петра Великого» 2016г-</w:t>
            </w:r>
            <w:proofErr w:type="gramStart"/>
            <w:r w:rsidR="00642974">
              <w:rPr>
                <w:bCs/>
              </w:rPr>
              <w:t>н.в.( академический</w:t>
            </w:r>
            <w:proofErr w:type="gramEnd"/>
            <w:r w:rsidR="00642974">
              <w:rPr>
                <w:bCs/>
              </w:rPr>
              <w:t xml:space="preserve"> отпуск)</w:t>
            </w:r>
          </w:p>
          <w:p w14:paraId="407C29A0" w14:textId="1BAF96B4" w:rsidR="00FA0CCA" w:rsidRPr="004A05C8" w:rsidRDefault="00FA0CCA">
            <w:pPr>
              <w:pStyle w:val="a"/>
              <w:numPr>
                <w:ilvl w:val="0"/>
                <w:numId w:val="1"/>
              </w:numPr>
              <w:rPr>
                <w:b/>
              </w:rPr>
            </w:pPr>
            <w:r w:rsidRPr="004A05C8">
              <w:rPr>
                <w:b/>
              </w:rPr>
              <w:t>Квалификация:</w:t>
            </w:r>
            <w:r w:rsidR="00642974">
              <w:rPr>
                <w:b/>
              </w:rPr>
              <w:t xml:space="preserve"> </w:t>
            </w:r>
            <w:r w:rsidR="00642974" w:rsidRPr="00642974">
              <w:rPr>
                <w:bCs/>
              </w:rPr>
              <w:t>техник</w:t>
            </w:r>
          </w:p>
          <w:p w14:paraId="7655A960" w14:textId="29291C4D" w:rsidR="00FA0CCA" w:rsidRPr="004A05C8" w:rsidRDefault="00FA0CCA">
            <w:pPr>
              <w:pStyle w:val="a"/>
              <w:numPr>
                <w:ilvl w:val="0"/>
                <w:numId w:val="1"/>
              </w:numPr>
              <w:rPr>
                <w:b/>
              </w:rPr>
            </w:pPr>
            <w:r w:rsidRPr="004A05C8">
              <w:rPr>
                <w:b/>
              </w:rPr>
              <w:t>Специальность:</w:t>
            </w:r>
            <w:r w:rsidR="00642974">
              <w:rPr>
                <w:b/>
              </w:rPr>
              <w:t xml:space="preserve"> </w:t>
            </w:r>
            <w:r w:rsidR="00642974" w:rsidRPr="00642974">
              <w:rPr>
                <w:bCs/>
              </w:rPr>
              <w:t>техник-программист</w:t>
            </w:r>
          </w:p>
          <w:p w14:paraId="4F4FC84D" w14:textId="77777777" w:rsidR="00FA0CCA" w:rsidRPr="004A05C8" w:rsidRDefault="00FA0CCA" w:rsidP="004A05C8">
            <w:pPr>
              <w:pStyle w:val="a"/>
              <w:numPr>
                <w:ilvl w:val="0"/>
                <w:numId w:val="1"/>
              </w:numPr>
              <w:rPr>
                <w:b/>
              </w:rPr>
            </w:pPr>
            <w:r w:rsidRPr="004A05C8">
              <w:rPr>
                <w:b/>
              </w:rPr>
              <w:t>Степень:</w:t>
            </w:r>
          </w:p>
          <w:p w14:paraId="42C418B3" w14:textId="77777777" w:rsidR="00D62ED6" w:rsidRDefault="00D62ED6">
            <w:pPr>
              <w:pStyle w:val="a"/>
              <w:numPr>
                <w:ilvl w:val="0"/>
                <w:numId w:val="0"/>
              </w:numPr>
            </w:pPr>
          </w:p>
          <w:p w14:paraId="77F465FD" w14:textId="77777777" w:rsidR="00D62ED6" w:rsidRPr="00FA0CCA" w:rsidRDefault="00036223">
            <w:pPr>
              <w:pStyle w:val="ad"/>
              <w:rPr>
                <w:color w:val="002060"/>
              </w:rPr>
            </w:pPr>
            <w:r w:rsidRPr="00FA0CCA">
              <w:rPr>
                <w:color w:val="002060"/>
              </w:rPr>
              <w:t>Опыт работы</w:t>
            </w:r>
          </w:p>
          <w:p w14:paraId="75F98861" w14:textId="361FAA00" w:rsidR="00D62ED6" w:rsidRPr="004A05C8" w:rsidRDefault="00642974" w:rsidP="004A05C8">
            <w:pPr>
              <w:pStyle w:val="aff5"/>
              <w:numPr>
                <w:ilvl w:val="0"/>
                <w:numId w:val="26"/>
              </w:numPr>
              <w:rPr>
                <w:color w:val="auto"/>
              </w:rPr>
            </w:pPr>
            <w:r>
              <w:rPr>
                <w:rStyle w:val="af0"/>
              </w:rPr>
              <w:t>Системный администратор</w:t>
            </w:r>
            <w:r w:rsidR="00036223" w:rsidRPr="004A05C8">
              <w:rPr>
                <w:color w:val="auto"/>
              </w:rPr>
              <w:t xml:space="preserve"> (</w:t>
            </w:r>
            <w:r>
              <w:rPr>
                <w:color w:val="auto"/>
              </w:rPr>
              <w:t>август 2010</w:t>
            </w:r>
            <w:r w:rsidR="00036223" w:rsidRPr="004A05C8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март 2011</w:t>
            </w:r>
            <w:r w:rsidR="00036223" w:rsidRPr="004A05C8">
              <w:rPr>
                <w:color w:val="auto"/>
              </w:rPr>
              <w:t>)</w:t>
            </w:r>
          </w:p>
          <w:p w14:paraId="00F1D99E" w14:textId="61B74887" w:rsidR="00D62ED6" w:rsidRPr="004A05C8" w:rsidRDefault="00F146F8">
            <w:pPr>
              <w:pStyle w:val="aff5"/>
              <w:rPr>
                <w:bCs w:val="0"/>
                <w:color w:val="auto"/>
              </w:rPr>
            </w:pPr>
            <w:r>
              <w:rPr>
                <w:color w:val="auto"/>
              </w:rPr>
              <w:t xml:space="preserve">АВС «Кемикалс Индастри» фабрика г. Теплодар Одесская обл. Украина </w:t>
            </w:r>
            <w:r w:rsidR="00036223" w:rsidRPr="004A05C8">
              <w:rPr>
                <w:bCs w:val="0"/>
                <w:color w:val="auto"/>
              </w:rPr>
              <w:t xml:space="preserve"> </w:t>
            </w:r>
          </w:p>
          <w:p w14:paraId="593636EC" w14:textId="06E48EFE" w:rsidR="00D62ED6" w:rsidRDefault="00F146F8">
            <w:pPr>
              <w:pStyle w:val="aff7"/>
            </w:pPr>
            <w:r>
              <w:rPr>
                <w:color w:val="auto"/>
              </w:rPr>
              <w:t>Настройка ПО, поддержка вычислительной техники</w:t>
            </w:r>
          </w:p>
          <w:p w14:paraId="0FE5E23E" w14:textId="77777777" w:rsidR="00D62ED6" w:rsidRDefault="00D62ED6"/>
          <w:p w14:paraId="01250FB0" w14:textId="7DDCB28A" w:rsidR="004A05C8" w:rsidRPr="004A05C8" w:rsidRDefault="00F146F8" w:rsidP="004A05C8">
            <w:pPr>
              <w:pStyle w:val="aff5"/>
              <w:numPr>
                <w:ilvl w:val="0"/>
                <w:numId w:val="26"/>
              </w:numPr>
              <w:rPr>
                <w:color w:val="auto"/>
              </w:rPr>
            </w:pPr>
            <w:r>
              <w:rPr>
                <w:rStyle w:val="af0"/>
                <w:b w:val="0"/>
                <w:color w:val="auto"/>
              </w:rPr>
              <w:t>М</w:t>
            </w:r>
            <w:r>
              <w:rPr>
                <w:rStyle w:val="af0"/>
              </w:rPr>
              <w:t xml:space="preserve">енеджер по </w:t>
            </w:r>
            <w:proofErr w:type="gramStart"/>
            <w:r>
              <w:rPr>
                <w:rStyle w:val="af0"/>
              </w:rPr>
              <w:t xml:space="preserve">продажам </w:t>
            </w:r>
            <w:r w:rsidR="004A05C8" w:rsidRPr="004A05C8">
              <w:rPr>
                <w:color w:val="auto"/>
              </w:rPr>
              <w:t xml:space="preserve"> (</w:t>
            </w:r>
            <w:proofErr w:type="gramEnd"/>
            <w:r>
              <w:rPr>
                <w:color w:val="auto"/>
              </w:rPr>
              <w:t>сентябрь 2011</w:t>
            </w:r>
            <w:r w:rsidR="004A05C8" w:rsidRPr="004A05C8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июль 2014</w:t>
            </w:r>
            <w:r w:rsidR="004A05C8" w:rsidRPr="004A05C8">
              <w:rPr>
                <w:color w:val="auto"/>
              </w:rPr>
              <w:t>)</w:t>
            </w:r>
          </w:p>
          <w:p w14:paraId="05D77808" w14:textId="7FBF74BA" w:rsidR="004A05C8" w:rsidRPr="004A05C8" w:rsidRDefault="00F146F8" w:rsidP="004A05C8">
            <w:pPr>
              <w:pStyle w:val="aff5"/>
              <w:rPr>
                <w:bCs w:val="0"/>
                <w:color w:val="auto"/>
              </w:rPr>
            </w:pPr>
            <w:r>
              <w:rPr>
                <w:bCs w:val="0"/>
                <w:color w:val="auto"/>
              </w:rPr>
              <w:t>АО «Текстиль-Контакт»</w:t>
            </w:r>
            <w:r w:rsidR="004A05C8" w:rsidRPr="004A05C8">
              <w:rPr>
                <w:bCs w:val="0"/>
                <w:color w:val="auto"/>
              </w:rPr>
              <w:t xml:space="preserve"> </w:t>
            </w:r>
            <w:r>
              <w:rPr>
                <w:bCs w:val="0"/>
                <w:color w:val="auto"/>
              </w:rPr>
              <w:t>г</w:t>
            </w:r>
            <w:r>
              <w:rPr>
                <w:bCs w:val="0"/>
              </w:rPr>
              <w:t>. Донецк Украина</w:t>
            </w:r>
          </w:p>
          <w:p w14:paraId="36247B03" w14:textId="35E39364" w:rsidR="004A05C8" w:rsidRDefault="00F146F8" w:rsidP="004A05C8">
            <w:r>
              <w:t xml:space="preserve">Оптовая продажа тканей, ведение документации </w:t>
            </w:r>
          </w:p>
          <w:p w14:paraId="308FF897" w14:textId="77777777" w:rsidR="004A05C8" w:rsidRDefault="004A05C8">
            <w:pPr>
              <w:pStyle w:val="ad"/>
              <w:rPr>
                <w:color w:val="002060"/>
              </w:rPr>
            </w:pPr>
          </w:p>
          <w:p w14:paraId="1E4092EC" w14:textId="6B6AF93D" w:rsidR="004A05C8" w:rsidRPr="004A05C8" w:rsidRDefault="00F146F8" w:rsidP="004A05C8">
            <w:pPr>
              <w:pStyle w:val="aff5"/>
              <w:numPr>
                <w:ilvl w:val="0"/>
                <w:numId w:val="26"/>
              </w:numPr>
              <w:rPr>
                <w:color w:val="auto"/>
              </w:rPr>
            </w:pPr>
            <w:r>
              <w:rPr>
                <w:bCs w:val="0"/>
              </w:rPr>
              <w:t xml:space="preserve">Военнослужащий </w:t>
            </w:r>
            <w:proofErr w:type="gramStart"/>
            <w:r>
              <w:rPr>
                <w:bCs w:val="0"/>
              </w:rPr>
              <w:t xml:space="preserve">РФ </w:t>
            </w:r>
            <w:r w:rsidR="004A05C8" w:rsidRPr="004A05C8">
              <w:rPr>
                <w:color w:val="auto"/>
              </w:rPr>
              <w:t xml:space="preserve"> (</w:t>
            </w:r>
            <w:proofErr w:type="gramEnd"/>
            <w:r>
              <w:rPr>
                <w:color w:val="auto"/>
              </w:rPr>
              <w:t>ноябрь 2014</w:t>
            </w:r>
            <w:r w:rsidR="004A05C8" w:rsidRPr="004A05C8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 xml:space="preserve">ноябрь </w:t>
            </w:r>
            <w:r w:rsidR="00BC45DC">
              <w:rPr>
                <w:color w:val="auto"/>
              </w:rPr>
              <w:t>2015</w:t>
            </w:r>
            <w:r w:rsidR="004A05C8" w:rsidRPr="004A05C8">
              <w:rPr>
                <w:color w:val="auto"/>
              </w:rPr>
              <w:t>)</w:t>
            </w:r>
          </w:p>
          <w:p w14:paraId="2E5127F3" w14:textId="19C96285" w:rsidR="004A05C8" w:rsidRDefault="00BC45DC" w:rsidP="004A05C8">
            <w:pPr>
              <w:pStyle w:val="aff5"/>
              <w:rPr>
                <w:bCs w:val="0"/>
                <w:color w:val="auto"/>
              </w:rPr>
            </w:pPr>
            <w:r>
              <w:rPr>
                <w:bCs w:val="0"/>
                <w:color w:val="auto"/>
              </w:rPr>
              <w:t>ВС РФ</w:t>
            </w:r>
            <w:r w:rsidR="004A05C8" w:rsidRPr="004A05C8">
              <w:rPr>
                <w:bCs w:val="0"/>
                <w:color w:val="auto"/>
              </w:rPr>
              <w:t xml:space="preserve"> </w:t>
            </w:r>
          </w:p>
          <w:p w14:paraId="5DD5568A" w14:textId="77777777" w:rsidR="00BC45DC" w:rsidRPr="004A05C8" w:rsidRDefault="00BC45DC" w:rsidP="004A05C8">
            <w:pPr>
              <w:pStyle w:val="aff5"/>
              <w:rPr>
                <w:bCs w:val="0"/>
                <w:color w:val="auto"/>
              </w:rPr>
            </w:pPr>
          </w:p>
          <w:p w14:paraId="496F16FD" w14:textId="63030E0B" w:rsidR="00BC45DC" w:rsidRPr="004A05C8" w:rsidRDefault="00BC45DC" w:rsidP="00BC45DC">
            <w:pPr>
              <w:pStyle w:val="aff5"/>
              <w:numPr>
                <w:ilvl w:val="0"/>
                <w:numId w:val="26"/>
              </w:numPr>
              <w:rPr>
                <w:color w:val="auto"/>
              </w:rPr>
            </w:pPr>
            <w:proofErr w:type="gramStart"/>
            <w:r>
              <w:rPr>
                <w:bCs w:val="0"/>
              </w:rPr>
              <w:t xml:space="preserve">Стропальщик </w:t>
            </w:r>
            <w:r w:rsidRPr="004A05C8">
              <w:rPr>
                <w:color w:val="auto"/>
              </w:rPr>
              <w:t xml:space="preserve"> (</w:t>
            </w:r>
            <w:proofErr w:type="gramEnd"/>
            <w:r>
              <w:rPr>
                <w:color w:val="auto"/>
              </w:rPr>
              <w:t>декабрь 2015</w:t>
            </w:r>
            <w:r w:rsidRPr="004A05C8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август 2016</w:t>
            </w:r>
            <w:r w:rsidRPr="004A05C8">
              <w:rPr>
                <w:color w:val="auto"/>
              </w:rPr>
              <w:t>)</w:t>
            </w:r>
          </w:p>
          <w:p w14:paraId="737BA70E" w14:textId="77777777" w:rsidR="00BC45DC" w:rsidRDefault="00BC45DC" w:rsidP="00BC45DC">
            <w:pPr>
              <w:pStyle w:val="aff5"/>
              <w:rPr>
                <w:bCs w:val="0"/>
                <w:color w:val="auto"/>
              </w:rPr>
            </w:pPr>
            <w:r>
              <w:rPr>
                <w:bCs w:val="0"/>
                <w:color w:val="auto"/>
              </w:rPr>
              <w:t>АО «Концерн-Титан 2» г. Сосновый-Бор</w:t>
            </w:r>
          </w:p>
          <w:p w14:paraId="196E347F" w14:textId="77777777" w:rsidR="00BC45DC" w:rsidRDefault="00BC45DC" w:rsidP="00BC45DC">
            <w:pPr>
              <w:pStyle w:val="aff5"/>
              <w:rPr>
                <w:bCs w:val="0"/>
                <w:color w:val="auto"/>
              </w:rPr>
            </w:pPr>
          </w:p>
          <w:p w14:paraId="0D6A511B" w14:textId="77777777" w:rsidR="009B507E" w:rsidRDefault="00BC45DC" w:rsidP="00BC45DC">
            <w:pPr>
              <w:pStyle w:val="aff5"/>
              <w:rPr>
                <w:bCs w:val="0"/>
                <w:color w:val="auto"/>
              </w:rPr>
            </w:pPr>
            <w:r>
              <w:rPr>
                <w:bCs w:val="0"/>
                <w:color w:val="auto"/>
              </w:rPr>
              <w:t>Работа с крупногабаритными грузами</w:t>
            </w:r>
          </w:p>
          <w:p w14:paraId="64548117" w14:textId="77777777" w:rsidR="009B507E" w:rsidRDefault="009B507E" w:rsidP="00BC45DC">
            <w:pPr>
              <w:pStyle w:val="aff5"/>
              <w:rPr>
                <w:bCs w:val="0"/>
                <w:color w:val="auto"/>
              </w:rPr>
            </w:pPr>
          </w:p>
          <w:p w14:paraId="0EC28E21" w14:textId="326955C6" w:rsidR="009B507E" w:rsidRPr="004A05C8" w:rsidRDefault="009B507E" w:rsidP="009B507E">
            <w:pPr>
              <w:pStyle w:val="aff5"/>
              <w:numPr>
                <w:ilvl w:val="0"/>
                <w:numId w:val="26"/>
              </w:numPr>
              <w:rPr>
                <w:color w:val="auto"/>
              </w:rPr>
            </w:pPr>
            <w:proofErr w:type="gramStart"/>
            <w:r>
              <w:rPr>
                <w:color w:val="auto"/>
              </w:rPr>
              <w:t>Младший  проектировщик</w:t>
            </w:r>
            <w:proofErr w:type="gramEnd"/>
            <w:r>
              <w:rPr>
                <w:color w:val="auto"/>
              </w:rPr>
              <w:t xml:space="preserve"> (подработка) </w:t>
            </w:r>
            <w:r w:rsidRPr="004A05C8">
              <w:rPr>
                <w:color w:val="auto"/>
              </w:rPr>
              <w:t>(</w:t>
            </w:r>
            <w:r>
              <w:rPr>
                <w:color w:val="auto"/>
              </w:rPr>
              <w:t>июль 2018</w:t>
            </w:r>
            <w:r w:rsidRPr="004A05C8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>июнь 2020</w:t>
            </w:r>
            <w:r w:rsidRPr="004A05C8">
              <w:rPr>
                <w:color w:val="auto"/>
              </w:rPr>
              <w:t>)</w:t>
            </w:r>
          </w:p>
          <w:p w14:paraId="58D35217" w14:textId="77777777" w:rsidR="009B507E" w:rsidRDefault="009B507E" w:rsidP="009B507E">
            <w:pPr>
              <w:pStyle w:val="aff5"/>
              <w:rPr>
                <w:bCs w:val="0"/>
                <w:color w:val="auto"/>
              </w:rPr>
            </w:pPr>
            <w:r>
              <w:rPr>
                <w:bCs w:val="0"/>
                <w:color w:val="auto"/>
              </w:rPr>
              <w:t>АО «Концерн-Титан 2» г. Сосновый-Бор</w:t>
            </w:r>
          </w:p>
          <w:p w14:paraId="3E012ED9" w14:textId="77777777" w:rsidR="009B507E" w:rsidRDefault="009B507E" w:rsidP="009B507E">
            <w:pPr>
              <w:pStyle w:val="aff5"/>
              <w:rPr>
                <w:bCs w:val="0"/>
                <w:color w:val="auto"/>
              </w:rPr>
            </w:pPr>
          </w:p>
          <w:p w14:paraId="4E6F034A" w14:textId="056C7964" w:rsidR="009B507E" w:rsidRPr="009B507E" w:rsidRDefault="009B507E" w:rsidP="009B507E">
            <w:pPr>
              <w:pStyle w:val="aff5"/>
              <w:rPr>
                <w:bCs w:val="0"/>
                <w:color w:val="auto"/>
              </w:rPr>
            </w:pPr>
            <w:r>
              <w:rPr>
                <w:bCs w:val="0"/>
                <w:color w:val="auto"/>
              </w:rPr>
              <w:t xml:space="preserve">Работа с </w:t>
            </w:r>
            <w:r>
              <w:rPr>
                <w:bCs w:val="0"/>
                <w:color w:val="auto"/>
                <w:lang w:val="en-US"/>
              </w:rPr>
              <w:t>AutoCAD</w:t>
            </w:r>
            <w:r w:rsidRPr="00AF20BA">
              <w:rPr>
                <w:bCs w:val="0"/>
                <w:color w:val="auto"/>
              </w:rPr>
              <w:t xml:space="preserve">, </w:t>
            </w:r>
            <w:r>
              <w:rPr>
                <w:bCs w:val="0"/>
                <w:color w:val="auto"/>
              </w:rPr>
              <w:t>КОМПАС</w:t>
            </w:r>
          </w:p>
          <w:p w14:paraId="45D1B995" w14:textId="13DDFA2A" w:rsidR="00BC45DC" w:rsidRPr="004A05C8" w:rsidRDefault="00BC45DC" w:rsidP="00BC45DC">
            <w:pPr>
              <w:pStyle w:val="aff5"/>
              <w:rPr>
                <w:bCs w:val="0"/>
                <w:color w:val="auto"/>
              </w:rPr>
            </w:pPr>
          </w:p>
          <w:p w14:paraId="7A76624D" w14:textId="32961D55" w:rsidR="004A05C8" w:rsidRPr="004A05C8" w:rsidRDefault="004A05C8" w:rsidP="004A05C8"/>
          <w:p w14:paraId="2AA619B0" w14:textId="77777777" w:rsidR="004A05C8" w:rsidRDefault="004A05C8">
            <w:pPr>
              <w:pStyle w:val="ad"/>
              <w:rPr>
                <w:color w:val="002060"/>
              </w:rPr>
            </w:pPr>
          </w:p>
          <w:p w14:paraId="41343633" w14:textId="77777777" w:rsidR="004A05C8" w:rsidRDefault="004A05C8">
            <w:pPr>
              <w:pStyle w:val="ad"/>
              <w:rPr>
                <w:color w:val="002060"/>
              </w:rPr>
            </w:pPr>
          </w:p>
          <w:p w14:paraId="0B102463" w14:textId="77777777" w:rsidR="00D62ED6" w:rsidRPr="00FA0CCA" w:rsidRDefault="004A05C8">
            <w:pPr>
              <w:pStyle w:val="ad"/>
              <w:rPr>
                <w:color w:val="002060"/>
              </w:rPr>
            </w:pPr>
            <w:r>
              <w:rPr>
                <w:color w:val="002060"/>
              </w:rPr>
              <w:t>Профессиональные у</w:t>
            </w:r>
            <w:r w:rsidR="00036223" w:rsidRPr="00FA0CCA">
              <w:rPr>
                <w:color w:val="002060"/>
              </w:rPr>
              <w:t>мения и навыки</w:t>
            </w:r>
          </w:p>
          <w:p w14:paraId="0550A5FC" w14:textId="57FF7E3A" w:rsidR="004A05C8" w:rsidRPr="00AF20BA" w:rsidRDefault="00AF20BA">
            <w:pPr>
              <w:pStyle w:val="a"/>
              <w:numPr>
                <w:ilvl w:val="0"/>
                <w:numId w:val="1"/>
              </w:numPr>
            </w:pPr>
            <w:r>
              <w:rPr>
                <w:lang w:val="en-US"/>
              </w:rPr>
              <w:t>HTML</w:t>
            </w:r>
            <w:r w:rsidRPr="00AF20BA">
              <w:t xml:space="preserve">, </w:t>
            </w:r>
            <w:proofErr w:type="gramStart"/>
            <w:r>
              <w:rPr>
                <w:lang w:val="en-US"/>
              </w:rPr>
              <w:t>CSS</w:t>
            </w:r>
            <w:r w:rsidRPr="00AF20BA">
              <w:t xml:space="preserve"> ,</w:t>
            </w:r>
            <w:proofErr w:type="gramEnd"/>
            <w:r w:rsidRPr="00AF20BA">
              <w:t xml:space="preserve"> </w:t>
            </w:r>
            <w:r>
              <w:t>основы</w:t>
            </w:r>
            <w:r w:rsidRPr="00AF20BA">
              <w:t xml:space="preserve"> </w:t>
            </w:r>
            <w:r>
              <w:rPr>
                <w:lang w:val="en-US"/>
              </w:rPr>
              <w:t>JavaScript</w:t>
            </w:r>
            <w:r w:rsidRPr="00AF20BA">
              <w:t xml:space="preserve">, </w:t>
            </w:r>
            <w:r>
              <w:t xml:space="preserve">графические редакторы </w:t>
            </w:r>
            <w:r>
              <w:rPr>
                <w:lang w:val="en-US"/>
              </w:rPr>
              <w:t>AutoCAD</w:t>
            </w:r>
            <w:r w:rsidRPr="00AF20BA">
              <w:t xml:space="preserve">, </w:t>
            </w:r>
            <w:r>
              <w:rPr>
                <w:lang w:val="en-US"/>
              </w:rPr>
              <w:t>Kompas</w:t>
            </w:r>
          </w:p>
          <w:p w14:paraId="7F9A52A2" w14:textId="5D77EE54" w:rsidR="00AF20BA" w:rsidRPr="00AF20BA" w:rsidRDefault="00AF20BA">
            <w:pPr>
              <w:pStyle w:val="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GitHub </w:t>
            </w:r>
            <w:r w:rsidRPr="00AF20BA">
              <w:rPr>
                <w:lang w:val="en-US"/>
              </w:rPr>
              <w:t>https://github.com/GalichAnton</w:t>
            </w:r>
          </w:p>
          <w:p w14:paraId="01FC7AFC" w14:textId="77777777" w:rsidR="00D62ED6" w:rsidRPr="00AF20BA" w:rsidRDefault="00D62ED6" w:rsidP="004A05C8">
            <w:pPr>
              <w:pStyle w:val="a"/>
              <w:numPr>
                <w:ilvl w:val="0"/>
                <w:numId w:val="0"/>
              </w:numPr>
              <w:ind w:left="360" w:hanging="360"/>
              <w:rPr>
                <w:lang w:val="en-US"/>
              </w:rPr>
            </w:pPr>
          </w:p>
          <w:p w14:paraId="4E06BF22" w14:textId="77777777" w:rsidR="00D62ED6" w:rsidRPr="00AF20BA" w:rsidRDefault="00D62ED6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</w:p>
          <w:p w14:paraId="73DF4DEC" w14:textId="77777777" w:rsidR="004A05C8" w:rsidRPr="00AF20BA" w:rsidRDefault="004A05C8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</w:p>
          <w:p w14:paraId="58BD4E05" w14:textId="77777777" w:rsidR="004A05C8" w:rsidRPr="00AF20BA" w:rsidRDefault="004A05C8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</w:p>
          <w:p w14:paraId="7166F63F" w14:textId="77777777" w:rsidR="004A05C8" w:rsidRPr="00AF20BA" w:rsidRDefault="004A05C8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</w:p>
          <w:p w14:paraId="02247B78" w14:textId="07C5A816" w:rsidR="000E1904" w:rsidRPr="00B77980" w:rsidRDefault="004A05C8" w:rsidP="00AF20BA">
            <w:pPr>
              <w:pStyle w:val="a"/>
              <w:numPr>
                <w:ilvl w:val="0"/>
                <w:numId w:val="0"/>
              </w:numPr>
              <w:rPr>
                <w:rFonts w:asciiTheme="majorHAnsi" w:hAnsiTheme="majorHAnsi"/>
                <w:color w:val="auto"/>
                <w:sz w:val="24"/>
                <w:szCs w:val="24"/>
              </w:rPr>
            </w:pPr>
            <w:proofErr w:type="gramStart"/>
            <w:r w:rsidRPr="00B77980">
              <w:rPr>
                <w:rFonts w:asciiTheme="majorHAnsi" w:hAnsiTheme="majorHAnsi"/>
                <w:b/>
                <w:color w:val="002060"/>
                <w:sz w:val="24"/>
                <w:szCs w:val="24"/>
              </w:rPr>
              <w:t>Занятость</w:t>
            </w:r>
            <w:r w:rsidR="00B77980">
              <w:rPr>
                <w:rFonts w:asciiTheme="majorHAnsi" w:hAnsiTheme="majorHAnsi"/>
                <w:b/>
                <w:color w:val="002060"/>
                <w:sz w:val="24"/>
                <w:szCs w:val="24"/>
              </w:rPr>
              <w:t xml:space="preserve">:   </w:t>
            </w:r>
            <w:proofErr w:type="gramEnd"/>
            <w:r w:rsidR="00B77980">
              <w:rPr>
                <w:rFonts w:asciiTheme="majorHAnsi" w:hAnsiTheme="majorHAnsi"/>
                <w:b/>
                <w:color w:val="002060"/>
                <w:sz w:val="24"/>
                <w:szCs w:val="24"/>
              </w:rPr>
              <w:t xml:space="preserve"> </w:t>
            </w:r>
            <w:r w:rsidR="00B77980" w:rsidRPr="00AF20BA">
              <w:rPr>
                <w:rFonts w:asciiTheme="majorHAnsi" w:hAnsiTheme="majorHAnsi"/>
                <w:b/>
                <w:bCs/>
                <w:color w:val="auto"/>
                <w:sz w:val="24"/>
                <w:szCs w:val="24"/>
              </w:rPr>
              <w:t>7-8 часов в день</w:t>
            </w:r>
            <w:r w:rsidR="00B7798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a4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D62ED6" w14:paraId="2044C2FD" w14:textId="77777777">
        <w:trPr>
          <w:trHeight w:val="576"/>
          <w:jc w:val="center"/>
        </w:trPr>
        <w:tc>
          <w:tcPr>
            <w:tcW w:w="9576" w:type="dxa"/>
          </w:tcPr>
          <w:p w14:paraId="6796D3B5" w14:textId="77777777" w:rsidR="00D62ED6" w:rsidRDefault="00D62ED6"/>
        </w:tc>
      </w:tr>
    </w:tbl>
    <w:p w14:paraId="08F91D89" w14:textId="6635DE7A" w:rsidR="00D62ED6" w:rsidRDefault="000E1904" w:rsidP="000E1904">
      <w:pPr>
        <w:ind w:firstLine="709"/>
      </w:pPr>
      <w:r>
        <w:t>Мне уже самому неудобно что я вас тревожу постоянно, но хотелось бы всё-таки продолжить курс, пройти его и приступить к реальным задачам.</w:t>
      </w:r>
    </w:p>
    <w:sectPr w:rsidR="00D62ED6" w:rsidSect="00D62E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58779" w14:textId="77777777" w:rsidR="00E031EE" w:rsidRDefault="00E031EE">
      <w:pPr>
        <w:spacing w:after="0" w:line="240" w:lineRule="auto"/>
      </w:pPr>
      <w:r>
        <w:separator/>
      </w:r>
    </w:p>
  </w:endnote>
  <w:endnote w:type="continuationSeparator" w:id="0">
    <w:p w14:paraId="687CDA42" w14:textId="77777777" w:rsidR="00E031EE" w:rsidRDefault="00E03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B3410" w14:textId="77777777" w:rsidR="00D62ED6" w:rsidRDefault="00036223">
    <w:pPr>
      <w:pStyle w:val="affc"/>
    </w:pPr>
    <w:r>
      <w:rPr>
        <w:color w:val="9FB8CD" w:themeColor="accent2"/>
      </w:rPr>
      <w:sym w:font="Wingdings 3" w:char="F07D"/>
    </w:r>
    <w:r>
      <w:t xml:space="preserve"> Страница </w:t>
    </w:r>
    <w:r w:rsidR="00C9518A">
      <w:fldChar w:fldCharType="begin"/>
    </w:r>
    <w:r w:rsidR="00C9518A">
      <w:instrText xml:space="preserve"> PAGE  \* Arabic  \* MERGEFORMAT </w:instrText>
    </w:r>
    <w:r w:rsidR="00C9518A">
      <w:fldChar w:fldCharType="separate"/>
    </w:r>
    <w:r w:rsidR="00B77980">
      <w:rPr>
        <w:noProof/>
      </w:rPr>
      <w:t>2</w:t>
    </w:r>
    <w:r w:rsidR="00C9518A"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[Введите свой номер телефона]</w:t>
        </w:r>
      </w:sdtContent>
    </w:sdt>
  </w:p>
  <w:p w14:paraId="78994EBB" w14:textId="77777777" w:rsidR="00D62ED6" w:rsidRDefault="00D62ED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6CF2" w14:textId="77777777" w:rsidR="00D62ED6" w:rsidRDefault="00036223">
    <w:pPr>
      <w:pStyle w:val="affe"/>
    </w:pPr>
    <w:r>
      <w:rPr>
        <w:color w:val="9FB8CD" w:themeColor="accent2"/>
      </w:rPr>
      <w:sym w:font="Wingdings 3" w:char="F07D"/>
    </w:r>
    <w:r>
      <w:t xml:space="preserve"> Страница </w:t>
    </w:r>
    <w:r w:rsidR="00C9518A">
      <w:fldChar w:fldCharType="begin"/>
    </w:r>
    <w:r w:rsidR="00C9518A">
      <w:instrText xml:space="preserve"> PAGE  \* Arabic  \* MERGEFORMAT </w:instrText>
    </w:r>
    <w:r w:rsidR="00C9518A">
      <w:fldChar w:fldCharType="separate"/>
    </w:r>
    <w:r>
      <w:rPr>
        <w:noProof/>
      </w:rPr>
      <w:t>3</w:t>
    </w:r>
    <w:r w:rsidR="00C9518A"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[Введите свой адрес электронной почты]</w:t>
        </w:r>
      </w:sdtContent>
    </w:sdt>
  </w:p>
  <w:p w14:paraId="50A23E1B" w14:textId="77777777" w:rsidR="00D62ED6" w:rsidRDefault="00D62ED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5CD1A" w14:textId="77777777" w:rsidR="00D62ED6" w:rsidRDefault="00D62ED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3AF9A" w14:textId="77777777" w:rsidR="00E031EE" w:rsidRDefault="00E031EE">
      <w:pPr>
        <w:spacing w:after="0" w:line="240" w:lineRule="auto"/>
      </w:pPr>
      <w:r>
        <w:separator/>
      </w:r>
    </w:p>
  </w:footnote>
  <w:footnote w:type="continuationSeparator" w:id="0">
    <w:p w14:paraId="67942F57" w14:textId="77777777" w:rsidR="00E031EE" w:rsidRDefault="00E03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D6F4B" w14:textId="02BF92C6" w:rsidR="00D62ED6" w:rsidRDefault="00036223">
    <w:pPr>
      <w:pStyle w:val="affb"/>
      <w:jc w:val="right"/>
    </w:pPr>
    <w:r>
      <w:rPr>
        <w:color w:val="9FB8CD" w:themeColor="accent2"/>
      </w:rPr>
      <w:sym w:font="Wingdings 3" w:char="F07D"/>
    </w:r>
    <w:r>
      <w:t xml:space="preserve"> Резюме: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9325E">
          <w:t>Галич Антон Андреевич</w:t>
        </w:r>
      </w:sdtContent>
    </w:sdt>
  </w:p>
  <w:p w14:paraId="52834B4A" w14:textId="77777777" w:rsidR="00D62ED6" w:rsidRDefault="00D62ED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5146" w14:textId="62D9F628" w:rsidR="00D62ED6" w:rsidRDefault="00036223">
    <w:pPr>
      <w:pStyle w:val="affd"/>
      <w:jc w:val="left"/>
    </w:pPr>
    <w:r>
      <w:rPr>
        <w:color w:val="9FB8CD" w:themeColor="accent2"/>
      </w:rPr>
      <w:sym w:font="Wingdings 3" w:char="F07D"/>
    </w:r>
    <w:r>
      <w:t xml:space="preserve"> Резюме: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9325E">
          <w:t>Галич Антон Андреевич</w:t>
        </w:r>
      </w:sdtContent>
    </w:sdt>
  </w:p>
  <w:p w14:paraId="6976A8D8" w14:textId="77777777" w:rsidR="00D62ED6" w:rsidRDefault="00D62ED6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0E0C1" w14:textId="77777777" w:rsidR="00D62ED6" w:rsidRDefault="00D62ED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10D8693A"/>
    <w:multiLevelType w:val="hybridMultilevel"/>
    <w:tmpl w:val="91D07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LockQFSet/>
  <w:defaultTabStop w:val="709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5E"/>
    <w:rsid w:val="00036223"/>
    <w:rsid w:val="000E1904"/>
    <w:rsid w:val="00350610"/>
    <w:rsid w:val="004A05C8"/>
    <w:rsid w:val="00534A71"/>
    <w:rsid w:val="00642974"/>
    <w:rsid w:val="0079325E"/>
    <w:rsid w:val="00880B2B"/>
    <w:rsid w:val="009B507E"/>
    <w:rsid w:val="00AF20BA"/>
    <w:rsid w:val="00B77980"/>
    <w:rsid w:val="00BC45DC"/>
    <w:rsid w:val="00C9518A"/>
    <w:rsid w:val="00D62ED6"/>
    <w:rsid w:val="00E031EE"/>
    <w:rsid w:val="00F146F8"/>
    <w:rsid w:val="00FA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511D37B"/>
  <w15:docId w15:val="{51989BE3-1970-48AE-ADAD-31DB9972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62ED6"/>
    <w:rPr>
      <w:rFonts w:eastAsiaTheme="minorEastAsia" w:cstheme="minorBidi"/>
      <w:color w:val="000000" w:themeColor="text1"/>
      <w:sz w:val="20"/>
      <w:szCs w:val="20"/>
      <w:lang w:val="ru-RU"/>
    </w:rPr>
  </w:style>
  <w:style w:type="paragraph" w:styleId="1">
    <w:name w:val="heading 1"/>
    <w:basedOn w:val="a0"/>
    <w:next w:val="a0"/>
    <w:link w:val="10"/>
    <w:uiPriority w:val="9"/>
    <w:semiHidden/>
    <w:unhideWhenUsed/>
    <w:rsid w:val="00D62ED6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D62ED6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D62ED6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D62ED6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rsid w:val="00D62ED6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62ED6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62ED6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62ED6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62ED6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rsid w:val="00D62ED6"/>
    <w:pPr>
      <w:spacing w:after="0" w:line="240" w:lineRule="auto"/>
    </w:pPr>
    <w:rPr>
      <w:rFonts w:eastAsiaTheme="minorEastAsia" w:cstheme="minorBidi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 Spacing"/>
    <w:basedOn w:val="a0"/>
    <w:link w:val="a6"/>
    <w:uiPriority w:val="99"/>
    <w:qFormat/>
    <w:rsid w:val="00D62ED6"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rsid w:val="00D62ED6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D62ED6"/>
    <w:rPr>
      <w:color w:val="000000" w:themeColor="text1"/>
      <w:sz w:val="20"/>
    </w:rPr>
  </w:style>
  <w:style w:type="paragraph" w:styleId="a9">
    <w:name w:val="footer"/>
    <w:basedOn w:val="a0"/>
    <w:link w:val="aa"/>
    <w:uiPriority w:val="99"/>
    <w:unhideWhenUsed/>
    <w:rsid w:val="00D62ED6"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D62ED6"/>
    <w:rPr>
      <w:color w:val="000000" w:themeColor="text1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D62ED6"/>
    <w:rPr>
      <w:rFonts w:hAnsi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D62ED6"/>
    <w:rPr>
      <w:rFonts w:eastAsiaTheme="minorEastAsia" w:hAnsi="Tahoma" w:cstheme="minorBidi"/>
      <w:color w:val="000000" w:themeColor="text1"/>
      <w:sz w:val="16"/>
      <w:szCs w:val="16"/>
      <w:lang w:val="ru-RU"/>
    </w:rPr>
  </w:style>
  <w:style w:type="paragraph" w:styleId="a">
    <w:name w:val="List Bullet"/>
    <w:basedOn w:val="a0"/>
    <w:uiPriority w:val="36"/>
    <w:unhideWhenUsed/>
    <w:qFormat/>
    <w:rsid w:val="00D62ED6"/>
    <w:pPr>
      <w:numPr>
        <w:numId w:val="21"/>
      </w:numPr>
      <w:spacing w:after="120"/>
      <w:contextualSpacing/>
    </w:pPr>
  </w:style>
  <w:style w:type="paragraph" w:customStyle="1" w:styleId="ad">
    <w:name w:val="Раздел"/>
    <w:basedOn w:val="a0"/>
    <w:next w:val="a0"/>
    <w:link w:val="ae"/>
    <w:uiPriority w:val="1"/>
    <w:qFormat/>
    <w:rsid w:val="00D62ED6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af">
    <w:name w:val="Подраздел"/>
    <w:basedOn w:val="a0"/>
    <w:link w:val="af0"/>
    <w:uiPriority w:val="3"/>
    <w:qFormat/>
    <w:rsid w:val="00D62ED6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22">
    <w:name w:val="Quote"/>
    <w:basedOn w:val="a0"/>
    <w:link w:val="23"/>
    <w:uiPriority w:val="29"/>
    <w:qFormat/>
    <w:rsid w:val="00D62ED6"/>
    <w:rPr>
      <w:i/>
      <w:iCs/>
      <w:color w:val="7F7F7F" w:themeColor="background1" w:themeShade="7F"/>
    </w:rPr>
  </w:style>
  <w:style w:type="character" w:customStyle="1" w:styleId="23">
    <w:name w:val="Цитата 2 Знак"/>
    <w:basedOn w:val="a1"/>
    <w:link w:val="22"/>
    <w:uiPriority w:val="29"/>
    <w:rsid w:val="00D62ED6"/>
    <w:rPr>
      <w:i/>
      <w:iCs/>
      <w:color w:val="7F7F7F" w:themeColor="background1" w:themeShade="7F"/>
      <w:sz w:val="20"/>
    </w:rPr>
  </w:style>
  <w:style w:type="character" w:customStyle="1" w:styleId="21">
    <w:name w:val="Заголовок 2 Знак"/>
    <w:basedOn w:val="a1"/>
    <w:link w:val="20"/>
    <w:uiPriority w:val="9"/>
    <w:semiHidden/>
    <w:rsid w:val="00D62ED6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af1">
    <w:name w:val="Имя"/>
    <w:basedOn w:val="a5"/>
    <w:link w:val="af2"/>
    <w:uiPriority w:val="1"/>
    <w:qFormat/>
    <w:rsid w:val="00D62ED6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unhideWhenUsed/>
    <w:qFormat/>
    <w:rsid w:val="00D62ED6"/>
    <w:pPr>
      <w:numPr>
        <w:numId w:val="22"/>
      </w:numPr>
      <w:spacing w:after="120"/>
      <w:contextualSpacing/>
    </w:pPr>
  </w:style>
  <w:style w:type="character" w:styleId="af3">
    <w:name w:val="Hyperlink"/>
    <w:basedOn w:val="a1"/>
    <w:uiPriority w:val="99"/>
    <w:semiHidden/>
    <w:unhideWhenUsed/>
    <w:rsid w:val="00D62ED6"/>
    <w:rPr>
      <w:color w:val="B292CA" w:themeColor="hyperlink"/>
      <w:u w:val="single"/>
    </w:rPr>
  </w:style>
  <w:style w:type="character" w:styleId="af4">
    <w:name w:val="Book Title"/>
    <w:basedOn w:val="a1"/>
    <w:uiPriority w:val="33"/>
    <w:qFormat/>
    <w:rsid w:val="00D62ED6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ru-RU"/>
    </w:rPr>
  </w:style>
  <w:style w:type="paragraph" w:styleId="af5">
    <w:name w:val="caption"/>
    <w:basedOn w:val="a0"/>
    <w:next w:val="a0"/>
    <w:uiPriority w:val="35"/>
    <w:unhideWhenUsed/>
    <w:rsid w:val="00D62ED6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af6">
    <w:name w:val="Emphasis"/>
    <w:uiPriority w:val="20"/>
    <w:qFormat/>
    <w:rsid w:val="00D62ED6"/>
    <w:rPr>
      <w:rFonts w:eastAsiaTheme="minorEastAsia" w:cstheme="minorBidi"/>
      <w:b/>
      <w:bCs/>
      <w:i/>
      <w:iCs/>
      <w:spacing w:val="0"/>
      <w:szCs w:val="20"/>
      <w:lang w:val="ru-RU"/>
    </w:rPr>
  </w:style>
  <w:style w:type="character" w:customStyle="1" w:styleId="a6">
    <w:name w:val="Без интервала Знак"/>
    <w:basedOn w:val="a1"/>
    <w:link w:val="a5"/>
    <w:uiPriority w:val="99"/>
    <w:rsid w:val="00D62ED6"/>
    <w:rPr>
      <w:color w:val="000000" w:themeColor="text1"/>
      <w:sz w:val="20"/>
    </w:rPr>
  </w:style>
  <w:style w:type="character" w:customStyle="1" w:styleId="10">
    <w:name w:val="Заголовок 1 Знак"/>
    <w:basedOn w:val="a1"/>
    <w:link w:val="1"/>
    <w:uiPriority w:val="9"/>
    <w:semiHidden/>
    <w:rsid w:val="00D62ED6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31">
    <w:name w:val="Заголовок 3 Знак"/>
    <w:basedOn w:val="a1"/>
    <w:link w:val="30"/>
    <w:uiPriority w:val="9"/>
    <w:semiHidden/>
    <w:rsid w:val="00D62ED6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41">
    <w:name w:val="Заголовок 4 Знак"/>
    <w:basedOn w:val="a1"/>
    <w:link w:val="40"/>
    <w:uiPriority w:val="9"/>
    <w:semiHidden/>
    <w:rsid w:val="00D62ED6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51">
    <w:name w:val="Заголовок 5 Знак"/>
    <w:basedOn w:val="a1"/>
    <w:link w:val="50"/>
    <w:uiPriority w:val="9"/>
    <w:semiHidden/>
    <w:rsid w:val="00D62ED6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sid w:val="00D62ED6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1"/>
    <w:link w:val="7"/>
    <w:uiPriority w:val="9"/>
    <w:semiHidden/>
    <w:rsid w:val="00D62ED6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1"/>
    <w:link w:val="8"/>
    <w:uiPriority w:val="9"/>
    <w:semiHidden/>
    <w:rsid w:val="00D62ED6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sid w:val="00D62ED6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af7">
    <w:name w:val="Intense Emphasis"/>
    <w:basedOn w:val="a1"/>
    <w:uiPriority w:val="21"/>
    <w:qFormat/>
    <w:rsid w:val="00D62ED6"/>
    <w:rPr>
      <w:b/>
      <w:bCs/>
      <w:i/>
      <w:iCs/>
      <w:color w:val="BAC737" w:themeColor="accent3" w:themeShade="BF"/>
      <w:sz w:val="20"/>
    </w:rPr>
  </w:style>
  <w:style w:type="paragraph" w:styleId="af8">
    <w:name w:val="Intense Quote"/>
    <w:basedOn w:val="a0"/>
    <w:link w:val="af9"/>
    <w:uiPriority w:val="30"/>
    <w:qFormat/>
    <w:rsid w:val="00D62ED6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af9">
    <w:name w:val="Выделенная цитата Знак"/>
    <w:basedOn w:val="a1"/>
    <w:link w:val="af8"/>
    <w:uiPriority w:val="30"/>
    <w:rsid w:val="00D62ED6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afa">
    <w:name w:val="Intense Reference"/>
    <w:basedOn w:val="a1"/>
    <w:uiPriority w:val="32"/>
    <w:qFormat/>
    <w:rsid w:val="00D62ED6"/>
    <w:rPr>
      <w:b/>
      <w:bCs/>
      <w:color w:val="525A7D" w:themeColor="accent1" w:themeShade="BF"/>
      <w:sz w:val="20"/>
      <w:u w:val="single"/>
    </w:rPr>
  </w:style>
  <w:style w:type="paragraph" w:styleId="3">
    <w:name w:val="List Bullet 3"/>
    <w:basedOn w:val="a0"/>
    <w:uiPriority w:val="36"/>
    <w:unhideWhenUsed/>
    <w:qFormat/>
    <w:rsid w:val="00D62ED6"/>
    <w:pPr>
      <w:numPr>
        <w:numId w:val="23"/>
      </w:numPr>
      <w:spacing w:after="120"/>
      <w:contextualSpacing/>
    </w:pPr>
  </w:style>
  <w:style w:type="paragraph" w:styleId="4">
    <w:name w:val="List Bullet 4"/>
    <w:basedOn w:val="a0"/>
    <w:uiPriority w:val="36"/>
    <w:unhideWhenUsed/>
    <w:qFormat/>
    <w:rsid w:val="00D62ED6"/>
    <w:pPr>
      <w:numPr>
        <w:numId w:val="24"/>
      </w:numPr>
      <w:spacing w:after="120"/>
      <w:contextualSpacing/>
    </w:pPr>
  </w:style>
  <w:style w:type="paragraph" w:styleId="5">
    <w:name w:val="List Bullet 5"/>
    <w:basedOn w:val="a0"/>
    <w:uiPriority w:val="36"/>
    <w:unhideWhenUsed/>
    <w:qFormat/>
    <w:rsid w:val="00D62ED6"/>
    <w:pPr>
      <w:numPr>
        <w:numId w:val="25"/>
      </w:numPr>
      <w:spacing w:after="120"/>
      <w:contextualSpacing/>
    </w:pPr>
  </w:style>
  <w:style w:type="character" w:styleId="afb">
    <w:name w:val="Strong"/>
    <w:uiPriority w:val="22"/>
    <w:qFormat/>
    <w:rsid w:val="00D62ED6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ru-RU"/>
    </w:rPr>
  </w:style>
  <w:style w:type="character" w:styleId="afc">
    <w:name w:val="Subtle Emphasis"/>
    <w:basedOn w:val="a1"/>
    <w:uiPriority w:val="19"/>
    <w:qFormat/>
    <w:rsid w:val="00D62ED6"/>
    <w:rPr>
      <w:i/>
      <w:iCs/>
      <w:color w:val="737373" w:themeColor="text1" w:themeTint="8C"/>
      <w:kern w:val="16"/>
      <w:sz w:val="20"/>
    </w:rPr>
  </w:style>
  <w:style w:type="character" w:styleId="afd">
    <w:name w:val="Subtle Reference"/>
    <w:basedOn w:val="a1"/>
    <w:uiPriority w:val="31"/>
    <w:qFormat/>
    <w:rsid w:val="00D62ED6"/>
    <w:rPr>
      <w:color w:val="737373" w:themeColor="text1" w:themeTint="8C"/>
      <w:sz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rsid w:val="00D62ED6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rsid w:val="00D62ED6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rsid w:val="00D62ED6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rsid w:val="00D62ED6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rsid w:val="00D62ED6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rsid w:val="00D62ED6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rsid w:val="00D62ED6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rsid w:val="00D62ED6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rsid w:val="00D62ED6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afe">
    <w:name w:val="Адрес отправителя"/>
    <w:basedOn w:val="a5"/>
    <w:link w:val="aff"/>
    <w:uiPriority w:val="2"/>
    <w:unhideWhenUsed/>
    <w:qFormat/>
    <w:rsid w:val="00D62ED6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aff0">
    <w:name w:val="Subtitle"/>
    <w:basedOn w:val="a0"/>
    <w:link w:val="aff1"/>
    <w:uiPriority w:val="11"/>
    <w:semiHidden/>
    <w:unhideWhenUsed/>
    <w:qFormat/>
    <w:rsid w:val="00D62ED6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1"/>
    <w:link w:val="aff0"/>
    <w:uiPriority w:val="11"/>
    <w:semiHidden/>
    <w:rsid w:val="00D62ED6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aff2">
    <w:name w:val="Title"/>
    <w:basedOn w:val="a0"/>
    <w:link w:val="aff3"/>
    <w:uiPriority w:val="10"/>
    <w:semiHidden/>
    <w:unhideWhenUsed/>
    <w:qFormat/>
    <w:rsid w:val="00D62ED6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aff3">
    <w:name w:val="Заголовок Знак"/>
    <w:basedOn w:val="a1"/>
    <w:link w:val="aff2"/>
    <w:uiPriority w:val="10"/>
    <w:semiHidden/>
    <w:rsid w:val="00D62ED6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af2">
    <w:name w:val="Имя (знак)"/>
    <w:basedOn w:val="a6"/>
    <w:link w:val="af1"/>
    <w:uiPriority w:val="1"/>
    <w:rsid w:val="00D62ED6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1"/>
    <w:link w:val="ad"/>
    <w:uiPriority w:val="1"/>
    <w:rsid w:val="00D62ED6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af0">
    <w:name w:val="Подраздел (знак)"/>
    <w:basedOn w:val="a1"/>
    <w:link w:val="af"/>
    <w:uiPriority w:val="3"/>
    <w:rsid w:val="00D62ED6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6"/>
    <w:link w:val="afe"/>
    <w:uiPriority w:val="2"/>
    <w:rsid w:val="00D62ED6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aff4">
    <w:name w:val="Placeholder Text"/>
    <w:basedOn w:val="a1"/>
    <w:uiPriority w:val="99"/>
    <w:unhideWhenUsed/>
    <w:rsid w:val="00D62ED6"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sid w:val="00D62ED6"/>
    <w:rPr>
      <w:b w:val="0"/>
      <w:color w:val="727CA3" w:themeColor="accent1"/>
      <w:sz w:val="18"/>
      <w:szCs w:val="18"/>
    </w:rPr>
  </w:style>
  <w:style w:type="paragraph" w:customStyle="1" w:styleId="aff7">
    <w:name w:val="Текст подраздела"/>
    <w:basedOn w:val="a0"/>
    <w:uiPriority w:val="5"/>
    <w:qFormat/>
    <w:rsid w:val="00D62ED6"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sid w:val="00D62ED6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customStyle="1" w:styleId="aff8">
    <w:name w:val="Нижний колонтитул первой страницы"/>
    <w:basedOn w:val="a9"/>
    <w:uiPriority w:val="34"/>
    <w:rsid w:val="00D62ED6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aff9">
    <w:name w:val="Верхний колонтитул первой страницы"/>
    <w:basedOn w:val="a7"/>
    <w:qFormat/>
    <w:rsid w:val="00D62ED6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a">
    <w:name w:val="Текст адреса"/>
    <w:basedOn w:val="a5"/>
    <w:uiPriority w:val="2"/>
    <w:qFormat/>
    <w:rsid w:val="00D62ED6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affb">
    <w:name w:val="Верхний колонтитул левой страницы"/>
    <w:basedOn w:val="a7"/>
    <w:uiPriority w:val="35"/>
    <w:unhideWhenUsed/>
    <w:qFormat/>
    <w:rsid w:val="00D62ED6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c">
    <w:name w:val="Нижний колонтитул левой страницы"/>
    <w:basedOn w:val="a0"/>
    <w:next w:val="af"/>
    <w:uiPriority w:val="35"/>
    <w:unhideWhenUsed/>
    <w:qFormat/>
    <w:rsid w:val="00D62ED6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affd">
    <w:name w:val="Верхний колонтитул правой страницы"/>
    <w:basedOn w:val="a7"/>
    <w:uiPriority w:val="35"/>
    <w:unhideWhenUsed/>
    <w:qFormat/>
    <w:rsid w:val="00D62ED6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e">
    <w:name w:val="Нижний колонтитул правой страницы"/>
    <w:basedOn w:val="a9"/>
    <w:uiPriority w:val="35"/>
    <w:unhideWhenUsed/>
    <w:qFormat/>
    <w:rsid w:val="00D62ED6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afff">
    <w:name w:val="Имя получателя"/>
    <w:basedOn w:val="a5"/>
    <w:uiPriority w:val="1"/>
    <w:qFormat/>
    <w:rsid w:val="00D62ED6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\Marcho\%23src\img\&#1064;&#1072;&#1073;&#1083;&#1086;&#1085;%20&#1088;&#1077;&#1079;&#1102;&#1084;&#1077;%20&#1086;&#1090;%20Everlan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E56EC8D17B49EE8D919EE17E6DB9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59DE41-F4E8-422B-85BA-6076EE902607}"/>
      </w:docPartPr>
      <w:docPartBody>
        <w:p w:rsidR="00314D56" w:rsidRDefault="00B75F3B">
          <w:pPr>
            <w:pStyle w:val="90E56EC8D17B49EE8D919EE17E6DB962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4348A36BB40C4FD6B6E7BCC42B623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26B15-F1B6-4F01-96D6-61ACE6B1519F}"/>
      </w:docPartPr>
      <w:docPartBody>
        <w:p w:rsidR="00314D56" w:rsidRDefault="00B75F3B">
          <w:pPr>
            <w:pStyle w:val="4348A36BB40C4FD6B6E7BCC42B6233CE"/>
          </w:pPr>
          <w:r>
            <w:t>[Введите свое имя]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3B"/>
    <w:rsid w:val="00314D56"/>
    <w:rsid w:val="00B75F3B"/>
    <w:rsid w:val="00CD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rFonts w:eastAsiaTheme="minorEastAsia" w:cstheme="minorBidi"/>
      <w:bCs w:val="0"/>
      <w:iCs w:val="0"/>
      <w:color w:val="808080"/>
      <w:szCs w:val="20"/>
      <w:lang w:val="ru-RU"/>
    </w:rPr>
  </w:style>
  <w:style w:type="paragraph" w:customStyle="1" w:styleId="90E56EC8D17B49EE8D919EE17E6DB962">
    <w:name w:val="90E56EC8D17B49EE8D919EE17E6DB962"/>
  </w:style>
  <w:style w:type="paragraph" w:customStyle="1" w:styleId="4348A36BB40C4FD6B6E7BCC42B6233CE">
    <w:name w:val="4348A36BB40C4FD6B6E7BCC42B6233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резюме от Everland.dotx</Template>
  <TotalTime>60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Галич Антон Андреевич</dc:creator>
  <cp:lastModifiedBy>Антон</cp:lastModifiedBy>
  <cp:revision>3</cp:revision>
  <dcterms:created xsi:type="dcterms:W3CDTF">2021-09-15T04:22:00Z</dcterms:created>
  <dcterms:modified xsi:type="dcterms:W3CDTF">2021-10-05T13:26:00Z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</Properties>
</file>